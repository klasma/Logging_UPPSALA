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25143-2023 i Uppsala kommun</w:t>
      </w:r>
    </w:p>
    <w:p>
      <w:r>
        <w:t>Detta dokument behandlar höga naturvärden i avverkningsamälan A 25143-2023 i Uppsala kommun. Denna avverkningsanmälan inkom 2023-06-09 och omfattar 15,9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grönhjon (NT), ullticka (NT), bronshjon (S), fällmossa (S), granbarkgnagare (S), guldlockmossa (S), åkergroda (§4a), vanlig groda (§6)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25143-2023.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6646100, E 628578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Vanlig groda (§6)</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