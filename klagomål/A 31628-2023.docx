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31628-2023 i Uppsala kommun</w:t>
      </w:r>
    </w:p>
    <w:p>
      <w:r>
        <w:t>Detta dokument behandlar höga naturvärden i avverkningsamälan A 31628-2023 i Uppsala kommun. Denna avverkningsanmälan inkom 2023-07-10 och omfattar 15,0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tallticka (NT), grönpyrola (S) och stubbspretmossa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31628-2023.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6653942, E 621081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