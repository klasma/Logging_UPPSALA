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51650-2018 i Uppsala kommun</w:t>
      </w:r>
    </w:p>
    <w:p>
      <w:r>
        <w:t>Detta dokument behandlar höga naturvärden i avverkningsamälan A 51650-2018 i Uppsala kommun. Denna avverkningsanmälan inkom 2018-10-08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tallbit (VU, §4), kråka (NT, §4), lunglav (NT), rutskinn (NT), rödbrun blekspik (NT), slaguggla (NT, §4), spillkråka (NT, §4), talltita (NT, §4), ullticka (NT), gulnål (S), tibast (S), vedticka (S), vårärt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2008"/>
            <wp:docPr id="1" name="Picture 1"/>
            <wp:cNvGraphicFramePr>
              <a:graphicFrameLocks noChangeAspect="1"/>
            </wp:cNvGraphicFramePr>
            <a:graphic>
              <a:graphicData uri="http://schemas.openxmlformats.org/drawingml/2006/picture">
                <pic:pic>
                  <pic:nvPicPr>
                    <pic:cNvPr id="0" name="A 51650-2018.png"/>
                    <pic:cNvPicPr/>
                  </pic:nvPicPr>
                  <pic:blipFill>
                    <a:blip r:embed="rId16"/>
                    <a:stretch>
                      <a:fillRect/>
                    </a:stretch>
                  </pic:blipFill>
                  <pic:spPr>
                    <a:xfrm>
                      <a:off x="0" y="0"/>
                      <a:ext cx="5486400" cy="5412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6661446, E 656462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Kråka (NT, §4)</w:t>
      </w:r>
    </w:p>
    <w:p>
      <w:pPr>
        <w:pStyle w:val="ListBullet"/>
      </w:pPr>
      <w:r>
        <w:t>Slaguggla (NT, §4)</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