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33279-2021 i Uppsala kommun</w:t>
      </w:r>
    </w:p>
    <w:p>
      <w:r>
        <w:t>Detta dokument behandlar höga naturvärden i avverkningsamälan A 33279-2021 i Uppsala kommun. Denna avverkningsanmälan inkom 2021-06-30 och omfattar 18,8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liten hornflikmossa (VU), rynkskinn (VU), lunglav (NT), ullticka (NT), vedtrappmossa (NT), fällmossa (S), grön sköldmossa (S, §8), källpraktmossa (S), nästrot (S, §8), platt fjädermossa (S), rostfläck (S), skinnlav (S), skogshakmossa (S), stubbspretmossa (S), svart trolldruva (S), trubbfjädermossa (S), underviol (S), vedticka (S), vårärt (S), blåsippa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3279-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6647862, E 653481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Nästrot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