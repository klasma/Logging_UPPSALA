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64002-2019 i Uppsala kommun</w:t>
      </w:r>
    </w:p>
    <w:p>
      <w:r>
        <w:t>Detta dokument behandlar höga naturvärden i avverkningsamälan A 64002-2019 i Uppsala kommun. Denna avverkningsanmälan inkom 2019-11-27 och omfattar 5,8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grantaggsvamp (NT), skrovlig flatbagge (NT), timmertickgnagare (NT), ullticka (NT), brandticka (S), ljus vedstrit (S), mörk vedstrit (S), olivspindling (S) och thymalus limbatus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4002-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6644846, E 667012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81104"/>
            <wp:docPr id="2" name="Picture 2"/>
            <wp:cNvGraphicFramePr>
              <a:graphicFrameLocks noChangeAspect="1"/>
            </wp:cNvGraphicFramePr>
            <a:graphic>
              <a:graphicData uri="http://schemas.openxmlformats.org/drawingml/2006/picture">
                <pic:pic>
                  <pic:nvPicPr>
                    <pic:cNvPr id="0" name="A 64002-2019.png"/>
                    <pic:cNvPicPr/>
                  </pic:nvPicPr>
                  <pic:blipFill>
                    <a:blip r:embed="rId17"/>
                    <a:stretch>
                      <a:fillRect/>
                    </a:stretch>
                  </pic:blipFill>
                  <pic:spPr>
                    <a:xfrm>
                      <a:off x="0" y="0"/>
                      <a:ext cx="5486400" cy="62811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6644846, E 667012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