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26934-2021 i Uppsala kommun</w:t>
      </w:r>
    </w:p>
    <w:p>
      <w:r>
        <w:t>Detta dokument behandlar höga naturvärden i avverkningsamälan A 26934-2021 i Uppsala kommun. Denna avverkningsanmälan inkom 2021-06-02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lunglav (NT), barkticka (S), blek stjärnmossa (S), blåsfliksmossa (S), fällmossa (S), grön sköldmossa (S, §8), guldlockmossa (S), korallblylav (S), luddlav (S), platt fjädermossa (S), skinnlav (S), svart trolldruva (S), trubbfjädermossa (S),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9394"/>
            <wp:docPr id="1" name="Picture 1"/>
            <wp:cNvGraphicFramePr>
              <a:graphicFrameLocks noChangeAspect="1"/>
            </wp:cNvGraphicFramePr>
            <a:graphic>
              <a:graphicData uri="http://schemas.openxmlformats.org/drawingml/2006/picture">
                <pic:pic>
                  <pic:nvPicPr>
                    <pic:cNvPr id="0" name="A 26934-2021.png"/>
                    <pic:cNvPicPr/>
                  </pic:nvPicPr>
                  <pic:blipFill>
                    <a:blip r:embed="rId16"/>
                    <a:stretch>
                      <a:fillRect/>
                    </a:stretch>
                  </pic:blipFill>
                  <pic:spPr>
                    <a:xfrm>
                      <a:off x="0" y="0"/>
                      <a:ext cx="5486400" cy="4389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6643616, E 654086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