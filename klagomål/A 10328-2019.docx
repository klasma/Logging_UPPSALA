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10328-2019 i Uppsala kommun</w:t>
      </w:r>
    </w:p>
    <w:p>
      <w:r>
        <w:t>Detta dokument behandlar höga naturvärden i avverkningsamälan A 10328-2019 i Uppsala kommun. Denna avverkningsanmälan inkom 2019-02-15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skogsalm (CR), ask (EN), svart trolldruva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0328-2019.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660366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