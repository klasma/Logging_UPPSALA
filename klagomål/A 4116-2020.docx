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4116-2020 i Uppsala kommun</w:t>
      </w:r>
    </w:p>
    <w:p>
      <w:r>
        <w:t>Detta dokument behandlar höga naturvärden i avverkningsamälan A 4116-2020 i Uppsala kommun. Denna avverkningsanmälan inkom 2020-01-27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grangråticka (VU), svart taggsvamp (NT), fjällig taggsvamp s.str.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16-2020.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6636732, E 661090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