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19329-2023 i Uppsala kommun</w:t>
      </w:r>
    </w:p>
    <w:p>
      <w:r>
        <w:t>Detta dokument behandlar höga naturvärden i avverkningsamälan A 19329-2023 i Uppsala kommun. Denna avverkningsanmälan inkom 2023-05-03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Erastia ochraceolateritia (NT), blodticka (S), fjällig taggsvamp s.str.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4248"/>
            <wp:docPr id="1" name="Picture 1"/>
            <wp:cNvGraphicFramePr>
              <a:graphicFrameLocks noChangeAspect="1"/>
            </wp:cNvGraphicFramePr>
            <a:graphic>
              <a:graphicData uri="http://schemas.openxmlformats.org/drawingml/2006/picture">
                <pic:pic>
                  <pic:nvPicPr>
                    <pic:cNvPr id="0" name="A 19329-2023.png"/>
                    <pic:cNvPicPr/>
                  </pic:nvPicPr>
                  <pic:blipFill>
                    <a:blip r:embed="rId16"/>
                    <a:stretch>
                      <a:fillRect/>
                    </a:stretch>
                  </pic:blipFill>
                  <pic:spPr>
                    <a:xfrm>
                      <a:off x="0" y="0"/>
                      <a:ext cx="5486400" cy="387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6635395, E 626815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