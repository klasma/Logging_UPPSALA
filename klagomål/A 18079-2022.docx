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18079-2022 i Uppsala kommun</w:t>
      </w:r>
    </w:p>
    <w:p>
      <w:r>
        <w:t>Detta dokument behandlar höga naturvärden i avverkningsamälan A 18079-2022 i Uppsala kommun. Denna avverkningsanmälan inkom 2022-05-03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aspfjädermossa (VU), dvärgtufs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18079-2022.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6634777, E 635969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