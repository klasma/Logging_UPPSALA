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23153-2022 i Uppsala kommun</w:t>
      </w:r>
    </w:p>
    <w:p>
      <w:r>
        <w:t>Detta dokument behandlar höga naturvärden i avverkningsamälan A 23153-2022 i Uppsala kommun. Denna avverkningsanmälan inkom 2022-06-07 och omfattar 5,4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större flatbagge (NT), bronshjon (S), thomsons trägnagare (S)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23153-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6656729, E 624652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