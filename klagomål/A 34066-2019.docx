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34066-2019 i Uppsala kommun</w:t>
      </w:r>
    </w:p>
    <w:p>
      <w:r>
        <w:t>Detta dokument behandlar höga naturvärden i avverkningsamälan A 34066-2019 i Uppsala kommun. Denna avverkningsanmälan inkom 2019-07-08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asppraktbagge (NT) och grön aspvedbock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4066-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6639188, E 655113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