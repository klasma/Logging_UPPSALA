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15353-2020 i Uppsala kommun</w:t>
      </w:r>
    </w:p>
    <w:p>
      <w:r>
        <w:t>Detta dokument behandlar höga naturvärden i avverkningsamälan A 15353-2020 i Uppsala kommun. Denna avverkningsanmälan inkom 2020-03-23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cinnoberbagge (EN, §4a), aspfjädermossa (VU), rynkskinn (VU), violgubbe (VU), granticka (NT), grön aspvedbock (NT), harticka (NT), kandelabersvamp (NT), mindre hackspett (NT, §4), orange taggsvamp (NT), splanchnonema foedans (NT), stjärnnästing (NT), ullticka (NT), brandticka (S), bronshjon (S), grovticka (S), mörk husmossa (S), olivspindling (S), platt fjädermossa (S), rävticka (S), stor aspticka (S), stuplav (S), trådticka (S), vedticka (S), huggorm (§6) och vanlig snok (§6).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15353-2020.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6654169, E 650471 i SWEREF 99 TM.</w:t>
      </w:r>
    </w:p>
    <w:p>
      <w:pPr>
        <w:pStyle w:val="Heading1"/>
      </w:pPr>
      <w:r>
        <w:t>Fridlysta arter</w:t>
      </w:r>
    </w:p>
    <w:p>
      <w:r>
        <w:t xml:space="preserve">Följande fridlysta arter har sina livsmiljöer och växtplatser i den avverkningsanmälda skogen: </w:t>
      </w:r>
    </w:p>
    <w:p>
      <w:pPr>
        <w:pStyle w:val="ListBullet"/>
      </w:pPr>
      <w:r>
        <w:t>Cinnoberbagge (EN, §4a)</w:t>
      </w:r>
    </w:p>
    <w:p>
      <w:pPr>
        <w:pStyle w:val="ListBullet"/>
      </w:pPr>
      <w:r>
        <w:t>Mindre hackspett (NT, §4)</w:t>
      </w:r>
    </w:p>
    <w:p>
      <w:pPr>
        <w:pStyle w:val="ListBullet"/>
      </w:pPr>
      <w:r>
        <w:t>Huggorm (§6)</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