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133-2019 i Uppsala kommun</w:t>
      </w:r>
    </w:p>
    <w:p>
      <w:r>
        <w:t>Detta dokument behandlar höga naturvärden i avverkningsamälan A 133-2019 i Uppsala kommun. Denna avverkningsanmälan inkom 2018-12-20 och omfattar 67,9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väddnätfjäril (VU, §6), större flatbagge (NT), ullticka (NT), vedtrappmossa (NT), bronshjon (S), granbarkgnagare (S), grön sköldmossa (S, §8)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33-2019.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6664378, E 634317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