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34459-2022 i Uppsala kommun</w:t>
      </w:r>
    </w:p>
    <w:p>
      <w:r>
        <w:t>Detta dokument behandlar höga naturvärden i avverkningsamälan A 34459-2022 i Uppsala kommun. Denna avverkningsanmälan inkom 2022-08-19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cinnoberbagge (EN, §4a), åkergroda (§4a), huggorm (§6), vanlig padda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Åkergroda (§4a)</w:t>
      </w:r>
    </w:p>
    <w:p>
      <w:pPr>
        <w:pStyle w:val="ListBullet"/>
      </w:pPr>
      <w:r>
        <w:t>Huggorm (§6)</w:t>
      </w:r>
    </w:p>
    <w:p>
      <w:pPr>
        <w:pStyle w:val="ListBullet"/>
      </w:pPr>
      <w:r>
        <w:t>Vanlig padda (§6)</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