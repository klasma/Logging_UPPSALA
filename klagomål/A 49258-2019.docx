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49258-2019 i Uppsala kommun</w:t>
      </w:r>
    </w:p>
    <w:p>
      <w:r>
        <w:t>Detta dokument behandlar höga naturvärden i avverkningsamälan A 49258-2019 i Uppsala kommun. Denna avverkningsanmälan inkom 2019-09-23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liten blekspik (VU), ostticka (VU) och vedtrappmossa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49258-2019.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6654305, E 649329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