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65383-2018 i Uppsala kommun</w:t>
      </w:r>
    </w:p>
    <w:p>
      <w:r>
        <w:t>Detta dokument behandlar höga naturvärden i avverkningsamälan A 65383-2018 i Uppsala kommun. Denna avverkningsanmälan inkom 2018-11-29 och omfattar 11,4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ask (EN), gulvit blekspik (VU), motaggsvamp (NT), tallticka (NT), skinnlav (S), blåsippa (§9) och gullviva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65383-2018.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6639729, E 655946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