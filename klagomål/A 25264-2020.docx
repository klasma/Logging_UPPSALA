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25264-2020 i Uppsala kommun</w:t>
      </w:r>
    </w:p>
    <w:p>
      <w:r>
        <w:t>Detta dokument behandlar höga naturvärden i avverkningsamälan A 25264-2020 i Uppsala kommun. Denna avverkningsanmälan inkom 2020-05-29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kopparödla (§6),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25264-2020.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6650854, E 620570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Fläcknycklar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25264-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6650854, E 620570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