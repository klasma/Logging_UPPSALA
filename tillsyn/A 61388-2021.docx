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avverkningsamälan A 61388-2021 i Uppsala kommun. Denna avverkningsanmälan inkom 2021-10-31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6646029, E 629432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