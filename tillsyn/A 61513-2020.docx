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61513-2020 i Uppsala kommun</w:t>
      </w:r>
    </w:p>
    <w:p>
      <w:r>
        <w:t>Detta dokument behandlar höga naturvärden i avverkningsamälan A 61513-2020 i Uppsala kommun. Denna avverkningsanmälan inkom 2020-11-23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vedtrappmossa (NT), bårdlav (S), dvärgtufs (S), piskbaronmossa (S), platt fjädermossa (S), stubbspretmossa (S), vedticka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61513-2020.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6631433, E 626794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