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28577-2021 i Uppsala kommun</w:t>
      </w:r>
    </w:p>
    <w:p>
      <w:r>
        <w:t>Detta dokument behandlar höga naturvärden i avverkningsamälan A 28577-2021 i Uppsala kommun. Denna avverkningsanmälan inkom 2021-06-09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ullticka (NT), bronshjon (S), korallblylav (S), thomsons trägnagare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28577-2021.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6647441, E 627908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