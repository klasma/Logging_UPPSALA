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67522-2019 i Uppsala kommun</w:t>
      </w:r>
    </w:p>
    <w:p>
      <w:r>
        <w:t>Detta dokument behandlar höga naturvärden i avverkningsamälan A 67522-2019 i Uppsala kommun. Denna avverkningsanmälan inkom 2019-12-15 och omfattar 27,9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större flatbagge (NT), tallticka (NT), bronshjon (S), granbarkgnagare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7522-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6668841, E 636194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