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1725-2022 i Uppsala kommun</w:t>
      </w:r>
    </w:p>
    <w:p>
      <w:r>
        <w:t>Detta dokument behandlar höga naturvärden i avverkningsamälan A 1725-2022 i Uppsala kommun. Denna avverkningsanmälan inkom 2022-01-13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järpe (NT, §4), fjällig taggsvamp s.str. (S), fällmossa (S), platt fjädermossa (S) och stubbspretmossa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25-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6646030, E 651432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