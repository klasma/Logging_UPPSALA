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53574-2022 i Uppsala kommun</w:t>
      </w:r>
    </w:p>
    <w:p>
      <w:r>
        <w:t>Detta dokument behandlar höga naturvärden i avverkningsamälan A 53574-2022 i Uppsala kommun. Denna avverkningsanmälan inkom 2022-11-14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ullticka (NT), fällmossa (S), grön sköldmossa (S, §8), korallblylav (S)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047896"/>
            <wp:docPr id="1" name="Picture 1"/>
            <wp:cNvGraphicFramePr>
              <a:graphicFrameLocks noChangeAspect="1"/>
            </wp:cNvGraphicFramePr>
            <a:graphic>
              <a:graphicData uri="http://schemas.openxmlformats.org/drawingml/2006/picture">
                <pic:pic>
                  <pic:nvPicPr>
                    <pic:cNvPr id="0" name="A 53574-2022.png"/>
                    <pic:cNvPicPr/>
                  </pic:nvPicPr>
                  <pic:blipFill>
                    <a:blip r:embed="rId16"/>
                    <a:stretch>
                      <a:fillRect/>
                    </a:stretch>
                  </pic:blipFill>
                  <pic:spPr>
                    <a:xfrm>
                      <a:off x="0" y="0"/>
                      <a:ext cx="5486400" cy="9047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6641571, E 630097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