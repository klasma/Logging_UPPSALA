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58453-2022 i Uppsala kommun</w:t>
      </w:r>
    </w:p>
    <w:p>
      <w:r>
        <w:t>Detta dokument behandlar höga naturvärden i avverkningsamälan A 58453-2022 i Uppsala kommun. Denna avverkningsanmälan inkom 2022-12-06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lunglav (NT), rutskinn (NT), skuggorangelav (NT), fällmossa (S), guldlockmossa (S), hasselticka (S), svart trolldruva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9255"/>
            <wp:docPr id="1" name="Picture 1"/>
            <wp:cNvGraphicFramePr>
              <a:graphicFrameLocks noChangeAspect="1"/>
            </wp:cNvGraphicFramePr>
            <a:graphic>
              <a:graphicData uri="http://schemas.openxmlformats.org/drawingml/2006/picture">
                <pic:pic>
                  <pic:nvPicPr>
                    <pic:cNvPr id="0" name="A 58453-2022.png"/>
                    <pic:cNvPicPr/>
                  </pic:nvPicPr>
                  <pic:blipFill>
                    <a:blip r:embed="rId16"/>
                    <a:stretch>
                      <a:fillRect/>
                    </a:stretch>
                  </pic:blipFill>
                  <pic:spPr>
                    <a:xfrm>
                      <a:off x="0" y="0"/>
                      <a:ext cx="5486400" cy="4489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6650124, E 631141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