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36767-2020 i Uppsala kommun</w:t>
      </w:r>
    </w:p>
    <w:p>
      <w:r>
        <w:t>Detta dokument behandlar höga naturvärden i avverkningsamälan A 36767-2020 i Uppsala kommun. Denna avverkningsanmälan inkom 2020-08-10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lilafotad fingersvamp (EN), apelticka (VU), violgubbe (VU), blek fingersvamp (NT), druvfingersvamp (NT), gultoppig fingersvamp (NT), persiljespindling (NT), fjällig taggsvamp s.str. (S), mandelriska (S) och skarp dropptaggsvamp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36767-2020.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6635853, E 641850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