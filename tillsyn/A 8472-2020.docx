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8472-2020 i Uppsala kommun</w:t>
      </w:r>
    </w:p>
    <w:p>
      <w:r>
        <w:t>Detta dokument behandlar höga naturvärden i avverkningsamälan A 8472-2020 i Uppsala kommun. Denna avverkningsanmälan inkom 2020-02-14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aspgelélav (VU), barkticka (S), bårdlav (S), fällmossa (S), grön sköldmossa (S, §8), guldlockmossa (S), hasselticka (S), korallblylav (S), platt fjädermossa (S), skinnlav (S), trubbfjädermossa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8472-2020.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6648437, E 663814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