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31276-2020 i Uppsala kommun</w:t>
      </w:r>
    </w:p>
    <w:p>
      <w:r>
        <w:t>Detta dokument behandlar höga naturvärden i avverkningsamälan A 31276-2020 i Uppsala kommun. Denna avverkningsanmälan inkom 2020-06-30 och omfattar 32,8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32 naturvårdsarter hittats: bombmurkla (VU, §8), bullspindling (VU), grangråticka (VU), rynkskinn (VU), violgubbe (VU), druvfingersvamp (NT), koralltaggsvamp (NT), persiljespindling (NT), spillkråka (NT, §4), svart taggsvamp (NT), tallticka (NT), talltita (NT, §4), ullticka (NT), vit vedfingersvamp (NT), barrfagerspindling (S), blomkålssvamp (S), bronshjon (S), bårdlav (S), dvärgtufs (S), fjällig taggsvamp s.str. (S), granriska (S), hasselticka (S), skarp dropptaggsvamp (S), skinnlav (S), stor aspticka (S), svavelriska (S), tjockfotad fingersvamp (S), trådticka (S), zontaggsvamp (S), större vattensalamander (§4a), mindre vattensalamander (§6) och blåsippa (§9).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27648"/>
            <wp:docPr id="1" name="Picture 1"/>
            <wp:cNvGraphicFramePr>
              <a:graphicFrameLocks noChangeAspect="1"/>
            </wp:cNvGraphicFramePr>
            <a:graphic>
              <a:graphicData uri="http://schemas.openxmlformats.org/drawingml/2006/picture">
                <pic:pic>
                  <pic:nvPicPr>
                    <pic:cNvPr id="0" name="A 31276-2020.png"/>
                    <pic:cNvPicPr/>
                  </pic:nvPicPr>
                  <pic:blipFill>
                    <a:blip r:embed="rId16"/>
                    <a:stretch>
                      <a:fillRect/>
                    </a:stretch>
                  </pic:blipFill>
                  <pic:spPr>
                    <a:xfrm>
                      <a:off x="0" y="0"/>
                      <a:ext cx="5486400" cy="6227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6648850, E 650081 i SWEREF 99 TM.</w:t>
      </w:r>
    </w:p>
    <w:p>
      <w:pPr>
        <w:pStyle w:val="Heading1"/>
      </w:pPr>
      <w:r>
        <w:t>Fridlysta arter</w:t>
      </w:r>
    </w:p>
    <w:p>
      <w:r>
        <w:t xml:space="preserve">Följande fridlysta arter har sina livsmiljöer och växtplatser i den avverkningsanmälda skogen: </w:t>
      </w:r>
    </w:p>
    <w:p>
      <w:pPr>
        <w:pStyle w:val="ListBullet"/>
      </w:pPr>
      <w:r>
        <w:t>Bombmurkla (VU, §8)</w:t>
      </w:r>
    </w:p>
    <w:p>
      <w:pPr>
        <w:pStyle w:val="ListBullet"/>
      </w:pPr>
      <w:r>
        <w:t>Spillkråka (NT, §4)</w:t>
      </w:r>
    </w:p>
    <w:p>
      <w:pPr>
        <w:pStyle w:val="ListBullet"/>
      </w:pPr>
      <w:r>
        <w:t>Talltita (NT, §4)</w:t>
      </w:r>
    </w:p>
    <w:p>
      <w:pPr>
        <w:pStyle w:val="ListBullet"/>
      </w:pPr>
      <w:r>
        <w:t>Större vattensalamander (§4a)</w:t>
      </w:r>
    </w:p>
    <w:p>
      <w:pPr>
        <w:pStyle w:val="ListBullet"/>
      </w:pPr>
      <w:r>
        <w:t>Mindre vattensalamander (§6)</w:t>
      </w:r>
    </w:p>
    <w:p>
      <w:pPr>
        <w:pStyle w:val="ListBullet"/>
      </w:pPr>
      <w:r>
        <w:t>Blåsippa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