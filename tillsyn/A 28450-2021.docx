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28450-2021 i Uppsala kommun</w:t>
      </w:r>
    </w:p>
    <w:p>
      <w:r>
        <w:t>Detta dokument behandlar höga naturvärden i avverkningsamälan A 28450-2021 i Uppsala kommun. Denna avverkningsanmälan inkom 2021-06-09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platt spretmossa (NT), vedtrappmossa (NT), bågpraktmossa (S), korallrot (S, §8), källpraktmossa (S), rödgul trumpetsvamp (S), stubbspretmossa (S), vanlig rörsvepemossa (S) och ögonpyrola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7571"/>
            <wp:docPr id="1" name="Picture 1"/>
            <wp:cNvGraphicFramePr>
              <a:graphicFrameLocks noChangeAspect="1"/>
            </wp:cNvGraphicFramePr>
            <a:graphic>
              <a:graphicData uri="http://schemas.openxmlformats.org/drawingml/2006/picture">
                <pic:pic>
                  <pic:nvPicPr>
                    <pic:cNvPr id="0" name="A 28450-2021.png"/>
                    <pic:cNvPicPr/>
                  </pic:nvPicPr>
                  <pic:blipFill>
                    <a:blip r:embed="rId16"/>
                    <a:stretch>
                      <a:fillRect/>
                    </a:stretch>
                  </pic:blipFill>
                  <pic:spPr>
                    <a:xfrm>
                      <a:off x="0" y="0"/>
                      <a:ext cx="5486400" cy="430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6645223, E 629420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11266"/>
            <wp:docPr id="2" name="Picture 2"/>
            <wp:cNvGraphicFramePr>
              <a:graphicFrameLocks noChangeAspect="1"/>
            </wp:cNvGraphicFramePr>
            <a:graphic>
              <a:graphicData uri="http://schemas.openxmlformats.org/drawingml/2006/picture">
                <pic:pic>
                  <pic:nvPicPr>
                    <pic:cNvPr id="0" name="A 28450-2021.png"/>
                    <pic:cNvPicPr/>
                  </pic:nvPicPr>
                  <pic:blipFill>
                    <a:blip r:embed="rId17"/>
                    <a:stretch>
                      <a:fillRect/>
                    </a:stretch>
                  </pic:blipFill>
                  <pic:spPr>
                    <a:xfrm>
                      <a:off x="0" y="0"/>
                      <a:ext cx="5486400" cy="52112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6645223, E 629420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