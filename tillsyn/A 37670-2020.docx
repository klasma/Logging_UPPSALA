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37670-2020 i Uppsala kommun</w:t>
      </w:r>
    </w:p>
    <w:p>
      <w:r>
        <w:t>Detta dokument behandlar höga naturvärden i avverkningsamälan A 37670-2020 i Uppsala kommun. Denna avverkningsanmälan inkom 2020-08-13 och omfattar 56,8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grönpyrola (S)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7670-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6667087, E 639735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Plattlummer (S,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60771"/>
            <wp:docPr id="2" name="Picture 2"/>
            <wp:cNvGraphicFramePr>
              <a:graphicFrameLocks noChangeAspect="1"/>
            </wp:cNvGraphicFramePr>
            <a:graphic>
              <a:graphicData uri="http://schemas.openxmlformats.org/drawingml/2006/picture">
                <pic:pic>
                  <pic:nvPicPr>
                    <pic:cNvPr id="0" name="A 37670-2020.png"/>
                    <pic:cNvPicPr/>
                  </pic:nvPicPr>
                  <pic:blipFill>
                    <a:blip r:embed="rId17"/>
                    <a:stretch>
                      <a:fillRect/>
                    </a:stretch>
                  </pic:blipFill>
                  <pic:spPr>
                    <a:xfrm>
                      <a:off x="0" y="0"/>
                      <a:ext cx="5486400" cy="48607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6667087, E 639735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