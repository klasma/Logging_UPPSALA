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9422-2023 i Uppsala kommun</w:t>
      </w:r>
    </w:p>
    <w:p>
      <w:r>
        <w:t>Detta dokument behandlar höga naturvärden i avverkningsamälan A 9422-2023 i Uppsala kommun. Denna avverkningsanmälan inkom 2023-02-20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anisspindling (S), brun klibbskivling (S), olivspindling (S), skarp dropptaggsvamp (S) och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9422-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6650217, E 671978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