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52838-2020 i Uppsala kommun</w:t>
      </w:r>
    </w:p>
    <w:p>
      <w:r>
        <w:t>Detta dokument behandlar höga naturvärden i avverkningsamälan A 52838-2020 i Uppsala kommun. Denna avverkningsanmälan inkom 2020-10-15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ärtsångare (NT, §4), bronshjon (S), fjällig taggsvamp s.str.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2838-2020.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6644293, E 653632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