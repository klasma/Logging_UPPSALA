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13363-2022 i Uppsala kommun</w:t>
      </w:r>
    </w:p>
    <w:p>
      <w:r>
        <w:t>Detta dokument behandlar höga naturvärden i avverkningsamälan A 13363-2022 i Uppsala kommun. Denna avverkningsanmälan inkom 2022-03-25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13363-2022.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6653953, E 689356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