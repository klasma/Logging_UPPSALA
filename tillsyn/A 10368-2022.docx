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10368-2022 i Uppsala kommun</w:t>
      </w:r>
    </w:p>
    <w:p>
      <w:r>
        <w:t>Detta dokument behandlar höga naturvärden i avverkningsamälan A 10368-2022 i Uppsala kommun. Denna avverkningsanmälan inkom 2022-03-03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lunglav (NT), vedtrappmossa (NT), bårdlav (S), fällmossa (S), guldlockmossa (S), korallblylav (S), luddlav (S), mörk husmossa (S), platt fjädermossa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10368-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6644117, E 687964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