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24492-2023 i Uppsala kommun</w:t>
      </w:r>
    </w:p>
    <w:p>
      <w:r>
        <w:t>Detta dokument behandlar höga naturvärden i avverkningsamälan A 24492-2023 i Uppsala kommun. Denna avverkningsanmälan inkom 2023-06-05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ask (EN), vågticka (VU), blekticka (NT), ekticka (NT), mindre hackspett (NT, §4), reliktbock (NT), rödbrun blekspik (NT), tallticka (NT), dvärgtufs (S), fällmossa (S), grovticka (S), gulpudrad spiklav (S), scharlakansskål (S) och svart trolldruva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24492-2023.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6640645, E 665718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