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56218-2019 i Uppsala kommun</w:t>
      </w:r>
    </w:p>
    <w:p>
      <w:r>
        <w:t>Detta dokument behandlar höga naturvärden i avverkningsamälan A 56218-2019 i Uppsala kommun. Denna avverkningsanmälan inkom 2019-10-24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duvspindling (VU), grangråticka (VU), rynkskinn (VU), gränsticka (NT), persiljespindling (NT), puderspindling (NT), tallticka (NT), ullticka (NT), brandticka (S), broskvaxskivling (S), diskvaxskivling (S), fjällig taggsvamp s.str. (S), granbarkgnagare (S), grovticka (S), grön sköldmossa (S, §8), skogshakmossa (S), stor aspticka (S), strimspindling (S), svavelriska (S), vedticka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2113"/>
            <wp:docPr id="1" name="Picture 1"/>
            <wp:cNvGraphicFramePr>
              <a:graphicFrameLocks noChangeAspect="1"/>
            </wp:cNvGraphicFramePr>
            <a:graphic>
              <a:graphicData uri="http://schemas.openxmlformats.org/drawingml/2006/picture">
                <pic:pic>
                  <pic:nvPicPr>
                    <pic:cNvPr id="0" name="A 56218-2019.png"/>
                    <pic:cNvPicPr/>
                  </pic:nvPicPr>
                  <pic:blipFill>
                    <a:blip r:embed="rId16"/>
                    <a:stretch>
                      <a:fillRect/>
                    </a:stretch>
                  </pic:blipFill>
                  <pic:spPr>
                    <a:xfrm>
                      <a:off x="0" y="0"/>
                      <a:ext cx="5486400" cy="685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6632208, E 644944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