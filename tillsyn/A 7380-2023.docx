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7380-2023 i Uppsala kommun</w:t>
      </w:r>
    </w:p>
    <w:p>
      <w:r>
        <w:t>Detta dokument behandlar höga naturvärden i avverkningsamälan A 7380-2023 i Uppsala kommun. Denna avverkningsanmälan inkom 2023-02-14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skogsalm (CR), bleknande kamskivling (NT), jättekamskivling (NT), rutskinn (NT), bolmörtsskivling (S), gulmjölkig storskål (S), hasselsopp (S), svart trolldruva (S), tibast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