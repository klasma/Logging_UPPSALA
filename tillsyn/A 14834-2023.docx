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14834-2023 i Uppsala kommun</w:t>
      </w:r>
    </w:p>
    <w:p>
      <w:r>
        <w:t>Detta dokument behandlar höga naturvärden i avverkningsamälan A 14834-2023 i Uppsala kommun. Denna avverkningsanmälan inkom 2023-03-28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gråtrut (VU, §4), stare (VU, §4), buskskvätta (NT, §4), duvhök (NT, §4), entita (NT, §4), fiskmås (NT, §4), gulsparv (NT, §4), kråka (NT, §4), mindre hackspett (NT, §4), rödvingetrast (NT, §4), skrattmås (NT, §4) och spillkråka (NT,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14834-2023.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6654064, E 662916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Stare (VU, §4)</w:t>
      </w:r>
    </w:p>
    <w:p>
      <w:pPr>
        <w:pStyle w:val="ListBullet"/>
      </w:pPr>
      <w:r>
        <w:t>Buskskvätta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