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61014-2021 i Uppsala kommun</w:t>
      </w:r>
    </w:p>
    <w:p>
      <w:r>
        <w:t>Detta dokument behandlar höga naturvärden i avverkningsamälan A 61014-2021 i Uppsala kommun. Denna avverkningsanmälan inkom 2021-10-28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tallbit (VU, §4), garnlav (NT), grönhjon (NT),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1014-2021.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6644625, E 629787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Tallbit (VU,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1781"/>
            <wp:docPr id="2" name="Picture 2"/>
            <wp:cNvGraphicFramePr>
              <a:graphicFrameLocks noChangeAspect="1"/>
            </wp:cNvGraphicFramePr>
            <a:graphic>
              <a:graphicData uri="http://schemas.openxmlformats.org/drawingml/2006/picture">
                <pic:pic>
                  <pic:nvPicPr>
                    <pic:cNvPr id="0" name="A 61014-2021.png"/>
                    <pic:cNvPicPr/>
                  </pic:nvPicPr>
                  <pic:blipFill>
                    <a:blip r:embed="rId17"/>
                    <a:stretch>
                      <a:fillRect/>
                    </a:stretch>
                  </pic:blipFill>
                  <pic:spPr>
                    <a:xfrm>
                      <a:off x="0" y="0"/>
                      <a:ext cx="5486400" cy="45817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6644625, E 629787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